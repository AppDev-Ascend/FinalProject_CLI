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Identification</w:t>
      </w:r>
    </w:p>
    <w:p>
      <w:pPr>
        <w:pStyle w:val="BodyText"/>
      </w:pPr>
      <w:r>
        <w:t>________ 1. What is the Prototype Design Pattern?</w:t>
      </w:r>
    </w:p>
    <w:p>
      <w:pPr>
        <w:pStyle w:val="BodyText"/>
      </w:pPr>
      <w:r>
        <w:t>________ 2. How is the Prototype Design Pattern used in software development?</w:t>
      </w:r>
    </w:p>
    <w:p>
      <w:pPr>
        <w:pStyle w:val="BodyText"/>
      </w:pPr>
      <w:r>
        <w:t>________ 3. What is the concept of the Prototype Design Pattern?</w:t>
      </w:r>
    </w:p>
    <w:p>
      <w:pPr>
        <w:pStyle w:val="BodyText"/>
      </w:pPr>
      <w:r>
        <w:t>________ 4. How is the Prototype Design Pattern used in game development?</w:t>
      </w:r>
    </w:p>
    <w:p>
      <w:pPr>
        <w:pStyle w:val="BodyText"/>
      </w:pPr>
      <w:r>
        <w:t>________ 5. How is the Prototype Design Pattern used in graphical user interfaces?</w:t>
      </w:r>
    </w:p>
    <w:p>
      <w:pPr>
        <w:pStyle w:val="BodyText"/>
      </w:pPr>
      <w:r>
        <w:t>________ 6. How is the Prototype Design Pattern used in working with databases?</w:t>
      </w:r>
    </w:p>
    <w:p>
      <w:pPr>
        <w:pStyle w:val="BodyText"/>
      </w:pPr>
      <w:r>
        <w:t>________ 7. What are the benefits of using the Prototype Design Pattern?</w:t>
      </w:r>
    </w:p>
    <w:p>
      <w:pPr>
        <w:pStyle w:val="BodyText"/>
      </w:pPr>
      <w:r>
        <w:t>________ 8. What are the drawbacks of using the Prototype Design Pattern?</w:t>
      </w:r>
    </w:p>
    <w:p>
      <w:pPr>
        <w:pStyle w:val="BodyText"/>
      </w:pPr>
      <w:r>
        <w:t>________ 9. What should be considered in the architectural context when using the Prototype Design Pattern?</w:t>
      </w:r>
    </w:p>
    <w:p>
      <w:pPr>
        <w:pStyle w:val="BodyText"/>
      </w:pPr>
      <w:r>
        <w:t>________ 10. What is the recommended approach for object creation when using the Prototype Design Pattern?</w:t>
      </w:r>
    </w:p>
    <w:p>
      <w:r>
        <w:br w:type="page"/>
      </w:r>
    </w:p>
    <w:p>
      <w:pPr>
        <w:pStyle w:val="Heading1"/>
      </w:pPr>
      <w:r>
        <w:t>Answer Key</w:t>
      </w:r>
    </w:p>
    <w:p>
      <w:pPr>
        <w:pStyle w:val="BodyText"/>
      </w:pPr>
      <w:r>
        <w:t>Question 1: A design pattern used in software development to create new objects by copying existing objects.</w:t>
      </w:r>
    </w:p>
    <w:p>
      <w:pPr>
        <w:pStyle w:val="BodyText"/>
      </w:pPr>
      <w:r>
        <w:t>Question 2: It is used to create new objects by copying existing objects, particularly useful for creating similar objects with different attributes.It is used to create new objects by copying existing objects, particularly useful for creating similar objects with different attributes.It is used to create new objects by copying existing objects, particularly useful for creating similar objects with different attributes.It is used to create new objects by copying existing objects, particularly useful for creating similar objects with different attributes.</w:t>
      </w:r>
    </w:p>
    <w:p>
      <w:pPr>
        <w:pStyle w:val="BodyText"/>
      </w:pPr>
      <w:r>
        <w:t>Question 3: The concept is to use a prototype object as a template for creating new objects.</w:t>
      </w:r>
    </w:p>
    <w:p>
      <w:pPr>
        <w:pStyle w:val="BodyText"/>
      </w:pPr>
      <w:r>
        <w:t>Question 4: It can be used to create new game characters by copying existing character templates.</w:t>
      </w:r>
    </w:p>
    <w:p>
      <w:pPr>
        <w:pStyle w:val="BodyText"/>
      </w:pPr>
      <w:r>
        <w:t>Question 5: It can be used to create copies of GUI components, such as buttons and dialogs, to save time and resources when generating similar UI elements.</w:t>
      </w:r>
    </w:p>
    <w:p>
      <w:pPr>
        <w:pStyle w:val="BodyText"/>
      </w:pPr>
      <w:r>
        <w:t>Question 6: It can be used to clone database records, especially when creating new records with similar attributes.</w:t>
      </w:r>
    </w:p>
    <w:p>
      <w:pPr>
        <w:pStyle w:val="BodyText"/>
      </w:pPr>
      <w:r>
        <w:t>Question 7: Benefits include creating new objects without relying on subclasses, reducing the need for complex initialization, and improving performance by avoiding costly object creation.</w:t>
      </w:r>
    </w:p>
    <w:p>
      <w:pPr>
        <w:pStyle w:val="BodyText"/>
      </w:pPr>
      <w:r>
        <w:t>Question 8: Drawbacks include increased complexity due to managing prototype objects, potential issues with deep cloning complex objects, and the need for careful handling of mutable objects.</w:t>
      </w:r>
    </w:p>
    <w:p>
      <w:pPr>
        <w:pStyle w:val="BodyText"/>
      </w:pPr>
      <w:r>
        <w:t>Question 9: Evaluate whether the Prototype pattern is the right fit for the application's architectural needs, as it may be more suitable for certain types of applications than others.</w:t>
      </w:r>
    </w:p>
    <w:p>
      <w:pPr>
        <w:pStyle w:val="BodyText"/>
      </w:pPr>
      <w:r>
        <w:t>Question 10: Implement cloning mechanisms to create new instances based on prototype objects, and decide whether to use shallow or deep cloning based on specific requirements and object relationships.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