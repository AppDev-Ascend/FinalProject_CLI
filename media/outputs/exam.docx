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</w:t>
      </w:r>
    </w:p>
    <w:p>
      <w:pPr>
        <w:pStyle w:val="Heading2"/>
      </w:pPr>
      <w:r>
        <w:t>Test 1 - Multiple Choice</w:t>
      </w:r>
    </w:p>
    <w:p>
      <w:pPr>
        <w:pStyle w:val="Heading2"/>
      </w:pPr>
      <w:r>
        <w:t>1. What is the Prototype Design Pattern?</w:t>
      </w:r>
    </w:p>
    <w:p>
      <w:r>
        <w:t xml:space="preserve">  A. A design pattern used in software development</w:t>
      </w:r>
    </w:p>
    <w:p>
      <w:r>
        <w:t xml:space="preserve">  B. A design pattern used in graphic design</w:t>
      </w:r>
    </w:p>
    <w:p>
      <w:r>
        <w:t xml:space="preserve">  C. A design pattern used in architecture</w:t>
      </w:r>
    </w:p>
    <w:p>
      <w:r>
        <w:t xml:space="preserve">  D. A design pattern used in marketing</w:t>
      </w:r>
    </w:p>
    <w:p/>
    <w:p>
      <w:pPr>
        <w:pStyle w:val="Heading2"/>
      </w:pPr>
      <w:r>
        <w:t>Test 2 - Identification</w:t>
      </w:r>
    </w:p>
    <w:p>
      <w:pPr>
        <w:pStyle w:val="Heading2"/>
      </w:pPr>
      <w:r>
        <w:t>1. What is the Prototype Design Pattern?</w:t>
      </w:r>
    </w:p>
    <w:p/>
    <w:p>
      <w:pPr>
        <w:pStyle w:val="Heading2"/>
      </w:pPr>
      <w:r>
        <w:t>2. How is the Prototype Design Pattern used in software development?</w:t>
      </w:r>
    </w:p>
    <w:p/>
    <w:p>
      <w:pPr>
        <w:pStyle w:val="Heading2"/>
      </w:pPr>
      <w:r>
        <w:t>3. What are the benefits of using the Prototype Design Pattern?</w:t>
      </w:r>
    </w:p>
    <w:p/>
    <w:p>
      <w:pPr>
        <w:pStyle w:val="Heading2"/>
      </w:pPr>
      <w:r>
        <w:t>4. What are the drawbacks of using the Prototype Design Pattern?</w:t>
      </w:r>
    </w:p>
    <w:p/>
    <w:p>
      <w:pPr>
        <w:pStyle w:val="Heading2"/>
      </w:pPr>
      <w:r>
        <w:t>5. When is the Prototype Design Pattern useful?</w:t>
      </w:r>
    </w:p>
    <w:p/>
    <w:p>
      <w:pPr>
        <w:pStyle w:val="Heading2"/>
      </w:pPr>
      <w:r>
        <w:t>6. What is the role of the Prototype in the Prototype Design Pattern?</w:t>
      </w:r>
    </w:p>
    <w:p/>
    <w:p>
      <w:pPr>
        <w:pStyle w:val="Heading2"/>
      </w:pPr>
      <w:r>
        <w:t>7. What is the role of the Concrete Prototype in the Prototype Design Pattern?</w:t>
      </w:r>
    </w:p>
    <w:p/>
    <w:p>
      <w:pPr>
        <w:pStyle w:val="Heading2"/>
      </w:pPr>
      <w:r>
        <w:t>8. What is the role of the Client in the Prototype Design Pattern?</w:t>
      </w:r>
    </w:p>
    <w:p/>
    <w:p>
      <w:pPr>
        <w:pStyle w:val="Heading2"/>
      </w:pPr>
      <w:r>
        <w:t>9. What is the Subclass Prototype used for in the Prototype Design Pattern?</w:t>
      </w:r>
    </w:p>
    <w:p/>
    <w:p>
      <w:pPr>
        <w:pStyle w:val="Heading2"/>
      </w:pPr>
      <w:r>
        <w:t>Test 3 - True or False</w:t>
      </w:r>
    </w:p>
    <w:p>
      <w:pPr>
        <w:pStyle w:val="Heading2"/>
      </w:pPr>
      <w:r>
        <w:t>1. Is the Prototype Design Pattern used in software development?</w:t>
      </w:r>
    </w:p>
    <w:p/>
    <w:p>
      <w:pPr>
        <w:pStyle w:val="Heading2"/>
      </w:pPr>
      <w:r>
        <w:t>2. Does the Prototype Design Pattern involve creating copies of objects?</w:t>
      </w:r>
    </w:p>
    <w:p/>
    <w:p>
      <w:pPr>
        <w:pStyle w:val="Heading2"/>
      </w:pPr>
      <w:r>
        <w:t>3. Are there benefits to using the Prototype Design Pattern?</w:t>
      </w:r>
    </w:p>
    <w:p/>
    <w:p>
      <w:pPr>
        <w:pStyle w:val="Heading2"/>
      </w:pPr>
      <w:r>
        <w:t>4. Are there drawbacks to using the Prototype Design Pattern?</w:t>
      </w:r>
    </w:p>
    <w:p/>
    <w:p>
      <w:pPr>
        <w:pStyle w:val="Heading2"/>
      </w:pPr>
      <w:r>
        <w:t>5. Is understanding the Prototype Design Pattern important in software development?</w:t>
      </w:r>
    </w:p>
    <w:p/>
    <w:p>
      <w:pPr>
        <w:pStyle w:val="Heading2"/>
      </w:pPr>
      <w:r>
        <w:t>6. Is the Prototype Design Pattern used to create new objects?</w:t>
      </w:r>
    </w:p>
    <w:p/>
    <w:p>
      <w:pPr>
        <w:pStyle w:val="Heading2"/>
      </w:pPr>
      <w:r>
        <w:t>7. Is the Prototype Design Pattern a concept used in software development?</w:t>
      </w:r>
    </w:p>
    <w:p/>
    <w:p>
      <w:pPr>
        <w:pStyle w:val="Heading2"/>
      </w:pPr>
      <w:r>
        <w:t>8. Is the Prototype Design Pattern used to avoid creating objects from scratch?</w:t>
      </w:r>
    </w:p>
    <w:p/>
    <w:p>
      <w:pPr>
        <w:pStyle w:val="Heading2"/>
      </w:pPr>
      <w:r>
        <w:t>9. Is the Prototype Design Pattern useful in certain situations?</w:t>
      </w:r>
    </w:p>
    <w:p/>
    <w:p>
      <w:pPr>
        <w:pStyle w:val="Heading2"/>
      </w:pPr>
      <w:r>
        <w:t>10. Is the Prototype Design Pattern used to reduce the number of classes in a system?</w:t>
      </w:r>
    </w:p>
    <w:p/>
    <w:p>
      <w:pPr>
        <w:pStyle w:val="Heading2"/>
      </w:pPr>
      <w:r>
        <w:t>Test 4 - Fill in the Blanks</w:t>
      </w:r>
    </w:p>
    <w:p>
      <w:pPr>
        <w:pStyle w:val="Heading2"/>
      </w:pPr>
      <w:r>
        <w:t>1. What is the Prototype Design Pattern?</w:t>
      </w:r>
    </w:p>
    <w:p/>
    <w:p>
      <w:pPr>
        <w:pStyle w:val="Heading2"/>
      </w:pPr>
      <w:r>
        <w:t>2. How is the Prototype Design Pattern used in software development?</w:t>
      </w:r>
    </w:p>
    <w:p/>
    <w:p>
      <w:pPr>
        <w:pStyle w:val="Heading2"/>
      </w:pPr>
      <w:r>
        <w:t>3. What are the benefits of using the Prototype Design Pattern?</w:t>
      </w:r>
    </w:p>
    <w:p/>
    <w:p>
      <w:pPr>
        <w:pStyle w:val="Heading2"/>
      </w:pPr>
      <w:r>
        <w:t>4. What are the drawbacks of using the Prototype Design Pattern?</w:t>
      </w:r>
    </w:p>
    <w:p/>
    <w:p>
      <w:pPr>
        <w:pStyle w:val="Heading2"/>
      </w:pPr>
      <w:r>
        <w:t>5. When is the Prototype Design Pattern useful?</w:t>
      </w:r>
    </w:p>
    <w:p/>
    <w:p>
      <w:pPr>
        <w:pStyle w:val="Heading2"/>
      </w:pPr>
      <w:r>
        <w:t>6. What is the role of the Prototype in the Prototype Design Pattern?</w:t>
      </w:r>
    </w:p>
    <w:p/>
    <w:p>
      <w:pPr>
        <w:pStyle w:val="Heading2"/>
      </w:pPr>
      <w:r>
        <w:t>7. What is the role of the Concrete Prototype in the Prototype Design Pattern?</w:t>
      </w:r>
    </w:p>
    <w:p/>
    <w:p>
      <w:pPr>
        <w:pStyle w:val="Heading2"/>
      </w:pPr>
      <w:r>
        <w:t>8. What is the role of the Client in the Prototype Design Pattern?</w:t>
      </w:r>
    </w:p>
    <w:p/>
    <w:p>
      <w:pPr>
        <w:pStyle w:val="Heading2"/>
      </w:pPr>
      <w:r>
        <w:t>9. What is the Subclass Prototype used for in the Prototype Design Pattern?</w:t>
      </w:r>
    </w:p>
    <w:p/>
    <w:p>
      <w:pPr>
        <w:pStyle w:val="Heading2"/>
      </w:pPr>
      <w:r>
        <w:t>10. How does the Prototype Design Pattern work?</w:t>
      </w:r>
    </w:p>
    <w:p/>
    <w:p>
      <w:pPr>
        <w:pStyle w:val="Heading2"/>
      </w:pPr>
      <w:r>
        <w:t>Test 5 - Essay</w:t>
      </w:r>
    </w:p>
    <w:p>
      <w:pPr>
        <w:pStyle w:val="Heading2"/>
      </w:pPr>
      <w:r>
        <w:t>1. What is the purpose of the Prototype Design Pattern in software development?</w:t>
      </w:r>
    </w:p>
    <w:p/>
    <w:p>
      <w:pPr>
        <w:pStyle w:val="Heading2"/>
      </w:pPr>
      <w:r>
        <w:t>2. How does the Prototype Design Pattern help in creating objects?</w:t>
      </w:r>
    </w:p>
    <w:p/>
    <w:p>
      <w:pPr>
        <w:pStyle w:val="Heading2"/>
      </w:pPr>
      <w:r>
        <w:t>3. What are some benefits of using the Prototype Design Pattern in software development?</w:t>
      </w:r>
    </w:p>
    <w:p/>
    <w:p>
      <w:pPr>
        <w:pStyle w:val="Heading2"/>
      </w:pPr>
      <w:r>
        <w:t>4. What are some drawbacks of using the Prototype Design Pattern?</w:t>
      </w:r>
    </w:p>
    <w:p/>
    <w:p>
      <w:pPr>
        <w:pStyle w:val="Heading2"/>
      </w:pPr>
      <w:r>
        <w:t>5. When is it useful to use the Prototype Design Pattern in software development?</w:t>
      </w:r>
    </w:p>
    <w:p/>
    <w:p>
      <w:pPr>
        <w:pStyle w:val="Heading2"/>
      </w:pPr>
      <w:r>
        <w:t>6. What is the role of the Prototype in the Prototype Design Pattern?</w:t>
      </w:r>
    </w:p>
    <w:p/>
    <w:p>
      <w:pPr>
        <w:pStyle w:val="Heading2"/>
      </w:pPr>
      <w:r>
        <w:t>7. What is the role of the Concrete Prototype in the Prototype Design Pattern?</w:t>
      </w:r>
    </w:p>
    <w:p/>
    <w:p>
      <w:pPr>
        <w:pStyle w:val="Heading2"/>
      </w:pPr>
      <w:r>
        <w:t>8. What is the role of the Client in the Prototype Design Pattern?</w:t>
      </w:r>
    </w:p>
    <w:p/>
    <w:p>
      <w:pPr>
        <w:pStyle w:val="Heading2"/>
      </w:pPr>
      <w:r>
        <w:t>9. What is the purpose of the Subclass Prototype in the Prototype Design Pattern?</w:t>
      </w:r>
    </w:p>
    <w:p/>
    <w:p>
      <w:pPr>
        <w:pStyle w:val="Heading2"/>
      </w:pPr>
      <w:r>
        <w:t>10. How is the Prototype Design Pattern used in software development?</w:t>
      </w:r>
    </w:p>
    <w:p/>
    <w:p>
      <w:r>
        <w:br w:type="page"/>
      </w:r>
    </w:p>
    <w:p>
      <w:pPr>
        <w:pStyle w:val="Heading1"/>
      </w:pPr>
      <w:r>
        <w:t>Answer Key</w:t>
      </w:r>
    </w:p>
    <w:p>
      <w:pPr>
        <w:pStyle w:val="Heading2"/>
      </w:pPr>
      <w:r>
        <w:t>Test 1 - Multiple Choice</w:t>
      </w:r>
    </w:p>
    <w:p>
      <w:pPr>
        <w:pStyle w:val="BodyText"/>
      </w:pPr>
      <w:r>
        <w:t>1: @. A design pattern used in marketing</w:t>
      </w:r>
    </w:p>
    <w:p>
      <w:pPr>
        <w:pStyle w:val="Heading2"/>
      </w:pPr>
      <w:r>
        <w:t>Test 2 - Identification</w:t>
      </w:r>
    </w:p>
    <w:p>
      <w:pPr>
        <w:pStyle w:val="BodyText"/>
      </w:pPr>
      <w:r>
        <w:t>1. The Prototype Design Pattern is a creational design pattern that allows objects to be created by cloning an existing object.</w:t>
      </w:r>
    </w:p>
    <w:p>
      <w:pPr>
        <w:pStyle w:val="BodyText"/>
      </w:pPr>
      <w:r>
        <w:t>2. It is used to create new objects by copying existing objects, reducing the need for complex object creation logic.</w:t>
      </w:r>
    </w:p>
    <w:p>
      <w:pPr>
        <w:pStyle w:val="BodyText"/>
      </w:pPr>
      <w:r>
        <w:t>3. It simplifies object creation, improves performance, and allows for dynamic object creation.</w:t>
      </w:r>
    </w:p>
    <w:p>
      <w:pPr>
        <w:pStyle w:val="BodyText"/>
      </w:pPr>
      <w:r>
        <w:t>4. It can increase memory usage and may require implementing a deep copy mechanism.</w:t>
      </w:r>
    </w:p>
    <w:p>
      <w:pPr>
        <w:pStyle w:val="BodyText"/>
      </w:pPr>
      <w:r>
        <w:t>5. It is useful when creating objects is expensive or complex, and when objects need to be created dynamically at runtime.</w:t>
      </w:r>
    </w:p>
    <w:p>
      <w:pPr>
        <w:pStyle w:val="BodyText"/>
      </w:pPr>
      <w:r>
        <w:t>6. The Prototype serves as the base object that is cloned to create new objects.</w:t>
      </w:r>
    </w:p>
    <w:p>
      <w:pPr>
        <w:pStyle w:val="BodyText"/>
      </w:pPr>
      <w:r>
        <w:t>7. The Concrete Prototype is a specific implementation of the Prototype that is cloned to create new objects.</w:t>
      </w:r>
    </w:p>
    <w:p>
      <w:pPr>
        <w:pStyle w:val="BodyText"/>
      </w:pPr>
      <w:r>
        <w:t>8. The Client is responsible for creating new objects by cloning the Prototype.</w:t>
      </w:r>
    </w:p>
    <w:p>
      <w:pPr>
        <w:pStyle w:val="BodyText"/>
      </w:pPr>
      <w:r>
        <w:t>9. The Subclass Prototype is used to create objects that inherit from the Prototype and provide specialized behavior.</w:t>
      </w:r>
    </w:p>
    <w:p>
      <w:pPr>
        <w:pStyle w:val="Heading2"/>
      </w:pPr>
      <w:r>
        <w:t>Test 3 - True or False</w:t>
      </w:r>
    </w:p>
    <w:p>
      <w:pPr>
        <w:pStyle w:val="BodyText"/>
      </w:pPr>
      <w:r>
        <w:t>1. True</w:t>
      </w:r>
    </w:p>
    <w:p>
      <w:pPr>
        <w:pStyle w:val="BodyText"/>
      </w:pPr>
      <w:r>
        <w:t>2. True</w:t>
      </w:r>
    </w:p>
    <w:p>
      <w:pPr>
        <w:pStyle w:val="BodyText"/>
      </w:pPr>
      <w:r>
        <w:t>3. True</w:t>
      </w:r>
    </w:p>
    <w:p>
      <w:pPr>
        <w:pStyle w:val="BodyText"/>
      </w:pPr>
      <w:r>
        <w:t>4. True</w:t>
      </w:r>
    </w:p>
    <w:p>
      <w:pPr>
        <w:pStyle w:val="BodyText"/>
      </w:pPr>
      <w:r>
        <w:t>5. True</w:t>
      </w:r>
    </w:p>
    <w:p>
      <w:pPr>
        <w:pStyle w:val="BodyText"/>
      </w:pPr>
      <w:r>
        <w:t>6. True</w:t>
      </w:r>
    </w:p>
    <w:p>
      <w:pPr>
        <w:pStyle w:val="BodyText"/>
      </w:pPr>
      <w:r>
        <w:t>7. True</w:t>
      </w:r>
    </w:p>
    <w:p>
      <w:pPr>
        <w:pStyle w:val="BodyText"/>
      </w:pPr>
      <w:r>
        <w:t>8. True</w:t>
      </w:r>
    </w:p>
    <w:p>
      <w:pPr>
        <w:pStyle w:val="BodyText"/>
      </w:pPr>
      <w:r>
        <w:t>9. True</w:t>
      </w:r>
    </w:p>
    <w:p>
      <w:pPr>
        <w:pStyle w:val="BodyText"/>
      </w:pPr>
      <w:r>
        <w:t>10. False</w:t>
      </w:r>
    </w:p>
    <w:p>
      <w:pPr>
        <w:pStyle w:val="Heading2"/>
      </w:pPr>
      <w:r>
        <w:t>Test 4 - Fill in the Blanks</w:t>
      </w:r>
    </w:p>
    <w:p>
      <w:pPr>
        <w:pStyle w:val="BodyText"/>
      </w:pPr>
      <w:r>
        <w:t>1. The Prototype Design Pattern is a creational design pattern that allows us to make new objects by copying existing objects, known as prototype.</w:t>
      </w:r>
    </w:p>
    <w:p>
      <w:pPr>
        <w:pStyle w:val="BodyText"/>
      </w:pPr>
      <w:r>
        <w:t>2. The Prototype Design Pattern is used in software development to improve performance and reduce resource usage by reusing objects for creating new ones.</w:t>
      </w:r>
    </w:p>
    <w:p>
      <w:pPr>
        <w:pStyle w:val="BodyText"/>
      </w:pPr>
      <w:r>
        <w:t>3. The benefits of using the Prototype Design Pattern include efficient object creation, reducing subclassing, and configuring objects with different properties.</w:t>
      </w:r>
    </w:p>
    <w:p>
      <w:pPr>
        <w:pStyle w:val="BodyText"/>
      </w:pPr>
      <w:r>
        <w:t>4. There are no drawbacks mentioned for using the Prototype Design Pattern.</w:t>
      </w:r>
    </w:p>
    <w:p>
      <w:pPr>
        <w:pStyle w:val="BodyText"/>
      </w:pPr>
      <w:r>
        <w:t>5. The Prototype Design Pattern is useful in situations where object creation is resource-intensive or complex.</w:t>
      </w:r>
    </w:p>
    <w:p>
      <w:pPr>
        <w:pStyle w:val="BodyText"/>
      </w:pPr>
      <w:r>
        <w:t>6. The Prototype is the interface or abstract class that declares the methods for cloning itself.</w:t>
      </w:r>
    </w:p>
    <w:p>
      <w:pPr>
        <w:pStyle w:val="BodyText"/>
      </w:pPr>
      <w:r>
        <w:t>7. The Concrete Prototype is the concrete class that implements the Prototype interface or extends the Prototype abstract class.</w:t>
      </w:r>
    </w:p>
    <w:p>
      <w:pPr>
        <w:pStyle w:val="BodyText"/>
      </w:pPr>
      <w:r>
        <w:t>8. The Client is responsible for creating new objects by requesting the prototype to clone itself.</w:t>
      </w:r>
    </w:p>
    <w:p>
      <w:pPr>
        <w:pStyle w:val="BodyText"/>
      </w:pPr>
      <w:r>
        <w:t>9. The Subclass Prototype is used to highlight that if the concrete prototype is extended, it is preferable to override the clone method.</w:t>
      </w:r>
    </w:p>
    <w:p>
      <w:pPr>
        <w:pStyle w:val="BodyText"/>
      </w:pPr>
      <w:r>
        <w:t>10. The Prototype Design Pattern works by creating new objects by copying existing objects, known as prototypes, using the clone method provided by the prototype.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