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What is the purpose of the Prototype Design Pattern?</w:t>
      </w:r>
    </w:p>
    <w:p>
      <w:r>
        <w:t xml:space="preserve">  A. To create new game characters in game development</w:t>
      </w:r>
    </w:p>
    <w:p>
      <w:r>
        <w:t xml:space="preserve">  B. To save time and resources in creating similar GUI components</w:t>
      </w:r>
    </w:p>
    <w:p>
      <w:r>
        <w:t xml:space="preserve">  C. To clone database records in working with databases</w:t>
      </w:r>
    </w:p>
    <w:p>
      <w:r>
        <w:t xml:space="preserve">  D. To evaluate the architectural context of an application</w:t>
      </w:r>
    </w:p>
    <w:p/>
    <w:p>
      <w:pPr>
        <w:pStyle w:val="BodyText"/>
      </w:pPr>
      <w:r>
        <w:t>2. What is a benefit of using the Prototype Design Pattern?</w:t>
      </w:r>
    </w:p>
    <w:p>
      <w:r>
        <w:t xml:space="preserve">  A. It allows for the creation of new game characters</w:t>
      </w:r>
    </w:p>
    <w:p>
      <w:r>
        <w:t xml:space="preserve">  B. It saves time and resources in generating similar UI elements</w:t>
      </w:r>
    </w:p>
    <w:p>
      <w:r>
        <w:t xml:space="preserve">  C. It provides a clear and complete documentation of prototype objects</w:t>
      </w:r>
    </w:p>
    <w:p>
      <w:r>
        <w:t xml:space="preserve">  D. It ensures consistent behavior and initial states of cloned objects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B. To save time and resources in creating similar GUI components</w:t>
      </w:r>
    </w:p>
    <w:p>
      <w:pPr>
        <w:pStyle w:val="BodyText"/>
      </w:pPr>
      <w:r>
        <w:t>Question 2: C. It provides a clear and complete documentation of prototype objects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